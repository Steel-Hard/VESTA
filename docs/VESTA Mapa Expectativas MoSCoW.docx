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Mapa de Expectativas e Priorização MoSCoW</w:t>
      </w:r>
    </w:p>
    <w:p>
      <w:r>
        <w:t>Título do Projeto: VESTA – Sistema de Detecção de Quedas para Idosos</w:t>
      </w:r>
    </w:p>
    <w:p>
      <w:r>
        <w:t>Grupo: Steel-Hard / Fatec Jacareí – DSM</w:t>
      </w:r>
    </w:p>
    <w:p>
      <w:r>
        <w:t>Data: //____</w:t>
      </w:r>
    </w:p>
    <w:p>
      <w:pPr>
        <w:pStyle w:val="Heading2"/>
      </w:pPr>
      <w:r>
        <w:t>Mapa de Expectativas</w:t>
      </w:r>
    </w:p>
    <w:p>
      <w:pPr>
        <w:pStyle w:val="Heading3"/>
      </w:pPr>
      <w:r>
        <w:t>Sentimentos desejados</w:t>
      </w:r>
    </w:p>
    <w:p>
      <w:r>
        <w:t>• Segurança e tranquilidade ao saber que o idoso está sendo monitorado em tempo real.</w:t>
        <w:br/>
        <w:t>• Confiança no sistema e nos alertas enviados.</w:t>
        <w:br/>
        <w:t>• Autonomia para o idoso, sem a sensação de vigilância excessiva.</w:t>
        <w:br/>
        <w:t>• Empatia e acolhimento na experiência do cuidador.</w:t>
      </w:r>
    </w:p>
    <w:p>
      <w:pPr>
        <w:pStyle w:val="Heading3"/>
      </w:pPr>
      <w:r>
        <w:t>Funcionalidades essenciais (Must Have)</w:t>
      </w:r>
    </w:p>
    <w:p>
      <w:r>
        <w:t>• Detecção automática de quedas via sensores no dispositivo vestível (ESP32).</w:t>
        <w:br/>
        <w:t>• Envio de alerta imediato ao cuidador (via app ou SMS).</w:t>
        <w:br/>
        <w:t>• Botão SOS manual no dispositivo.</w:t>
        <w:br/>
        <w:t>• Monitoramento de conexão e bateria.</w:t>
        <w:br/>
        <w:t>• Histórico básico de eventos.</w:t>
        <w:br/>
        <w:t>• Autenticação de usuário e conformidade LGPD.</w:t>
      </w:r>
    </w:p>
    <w:p>
      <w:pPr>
        <w:pStyle w:val="Heading3"/>
      </w:pPr>
      <w:r>
        <w:t>Frustrações a evitar</w:t>
      </w:r>
    </w:p>
    <w:p>
      <w:r>
        <w:t>• Falsos alertas de queda.</w:t>
        <w:br/>
        <w:t>• Atraso nas notificações.</w:t>
        <w:br/>
        <w:t>• Desconexão frequente do dispositivo.</w:t>
        <w:br/>
        <w:t>• Interface confusa ou difícil de usar para idosos.</w:t>
        <w:br/>
        <w:t>• Falta de resposta do sistema em situações reais.</w:t>
      </w:r>
    </w:p>
    <w:p>
      <w:pPr>
        <w:pStyle w:val="Heading3"/>
      </w:pPr>
      <w:r>
        <w:t>Indicadores de sucesso</w:t>
      </w:r>
    </w:p>
    <w:p>
      <w:r>
        <w:t>• Tempo médio de resposta menor que 5 segundos após detecção.</w:t>
        <w:br/>
        <w:t>• Redução de 90% dos falsos positivos após ajustes.</w:t>
        <w:br/>
        <w:t>• Taxa de disponibilidade do sistema acima de 98%.</w:t>
        <w:br/>
        <w:t>• Aumento da satisfação dos cuidadores e idosos em pesquisas internas.</w:t>
      </w:r>
    </w:p>
    <w:p>
      <w:pPr>
        <w:pStyle w:val="Heading3"/>
      </w:pPr>
      <w:r>
        <w:t>Requisitos de UX</w:t>
      </w:r>
    </w:p>
    <w:p>
      <w:r>
        <w:t>• Interface acessível (grandes botões, contraste adequado, ícones intuitivos).</w:t>
        <w:br/>
        <w:t>• Feedback visual e sonoro claro ao usuário.</w:t>
        <w:br/>
        <w:t>• Navegação simplificada com fluxo linear.</w:t>
        <w:br/>
        <w:t>• Compatibilidade com dispositivos Android e iOS.</w:t>
        <w:br/>
        <w:t>• Linguagem empática e clara em todas as telas.</w:t>
      </w:r>
    </w:p>
    <w:p>
      <w:pPr>
        <w:pStyle w:val="Heading2"/>
      </w:pPr>
      <w:r>
        <w:t>Priorização MoSCoW</w:t>
      </w:r>
    </w:p>
    <w:p>
      <w:r>
        <w:t>**Must Have (Obrigatório)**</w:t>
      </w:r>
    </w:p>
    <w:p>
      <w:r>
        <w:t>- Detecção de quedas em tempo real.</w:t>
        <w:br/>
        <w:t>- Alerta SOS automático e manual.</w:t>
        <w:br/>
        <w:t>- Notificação imediata ao cuidador.</w:t>
        <w:br/>
        <w:t>- Autenticação básica e LGPD.</w:t>
      </w:r>
    </w:p>
    <w:p>
      <w:r>
        <w:t>**Should Have (Importante)**</w:t>
      </w:r>
    </w:p>
    <w:p>
      <w:r>
        <w:t>- Redução de falsos positivos com calibração.</w:t>
        <w:br/>
        <w:t>- Histórico detalhado de eventos.</w:t>
        <w:br/>
        <w:t>- Multiusuário (vários cuidadores).</w:t>
        <w:br/>
        <w:t>- Buffer offline e logs.</w:t>
      </w:r>
    </w:p>
    <w:p>
      <w:r>
        <w:t>**Could Have (Desejável)**</w:t>
      </w:r>
    </w:p>
    <w:p>
      <w:r>
        <w:t>- Painel com mapa de localização.</w:t>
        <w:br/>
        <w:t>- Relatórios mensais de quedas.</w:t>
        <w:br/>
        <w:t>- Configuração remota da sensibilidade.</w:t>
        <w:br/>
        <w:t>- Tema escuro e tradução para inglês.</w:t>
      </w:r>
    </w:p>
    <w:p>
      <w:r>
        <w:t>**Won’t Have (Não será feito agora)**</w:t>
      </w:r>
    </w:p>
    <w:p>
      <w:r>
        <w:t>- Inteligência artificial avançada on-device.</w:t>
        <w:br/>
        <w:t>- Integração com smartwatches comerciais.</w:t>
        <w:br/>
        <w:t>- Portal web administrativo.</w:t>
        <w:br/>
        <w:t>- Monetização via planos pagos.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